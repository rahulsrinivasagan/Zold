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4DAC" w14:textId="77777777" w:rsidR="00AB2D9A" w:rsidRPr="00A625CC" w:rsidRDefault="008F4655">
      <w:pPr>
        <w:pStyle w:val="Heading1"/>
        <w:rPr>
          <w:rFonts w:ascii="Times New Roman" w:hAnsi="Times New Roman" w:cs="Times New Roman"/>
          <w:color w:val="EE0000"/>
        </w:rPr>
      </w:pPr>
      <w:r w:rsidRPr="00A625CC">
        <w:rPr>
          <w:rFonts w:ascii="Times New Roman" w:hAnsi="Times New Roman" w:cs="Times New Roman"/>
          <w:color w:val="EE0000"/>
        </w:rPr>
        <w:t>ZOLD Clothing Brand Website - Design Document</w:t>
      </w:r>
    </w:p>
    <w:p w14:paraId="609C94C0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Prepared for: Rahul</w:t>
      </w:r>
      <w:r w:rsidRPr="00A625CC">
        <w:rPr>
          <w:rFonts w:ascii="Times New Roman" w:hAnsi="Times New Roman" w:cs="Times New Roman"/>
          <w:sz w:val="28"/>
          <w:szCs w:val="28"/>
        </w:rPr>
        <w:br/>
        <w:t>Prepared by: Coolie (ChatGPT)</w:t>
      </w:r>
      <w:r w:rsidRPr="00A625CC">
        <w:rPr>
          <w:rFonts w:ascii="Times New Roman" w:hAnsi="Times New Roman" w:cs="Times New Roman"/>
          <w:sz w:val="28"/>
          <w:szCs w:val="28"/>
        </w:rPr>
        <w:br/>
        <w:t>Date: September 8, 2025</w:t>
      </w:r>
    </w:p>
    <w:p w14:paraId="72037EB6" w14:textId="77777777" w:rsidR="00AB2D9A" w:rsidRPr="00A625CC" w:rsidRDefault="008F4655">
      <w:pPr>
        <w:pStyle w:val="Heading2"/>
        <w:rPr>
          <w:rFonts w:ascii="Times New Roman" w:hAnsi="Times New Roman" w:cs="Times New Roman"/>
          <w:color w:val="EE0000"/>
          <w:sz w:val="28"/>
          <w:szCs w:val="28"/>
        </w:rPr>
      </w:pPr>
      <w:r w:rsidRPr="00A625CC">
        <w:rPr>
          <w:rFonts w:ascii="Times New Roman" w:hAnsi="Times New Roman" w:cs="Times New Roman"/>
          <w:color w:val="EE0000"/>
          <w:sz w:val="28"/>
          <w:szCs w:val="28"/>
        </w:rPr>
        <w:t>1. Analysis Report</w:t>
      </w:r>
    </w:p>
    <w:p w14:paraId="0B20FAB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Project Overview:</w:t>
      </w:r>
      <w:r w:rsidRPr="00A625CC">
        <w:rPr>
          <w:rFonts w:ascii="Times New Roman" w:hAnsi="Times New Roman" w:cs="Times New Roman"/>
          <w:sz w:val="28"/>
          <w:szCs w:val="28"/>
        </w:rPr>
        <w:br/>
      </w:r>
      <w:r w:rsidRPr="00A625CC">
        <w:rPr>
          <w:rFonts w:ascii="Times New Roman" w:hAnsi="Times New Roman" w:cs="Times New Roman"/>
          <w:sz w:val="28"/>
          <w:szCs w:val="28"/>
        </w:rPr>
        <w:t>ZOLD is a clothing brand developing an e-commerce website to sell its products online. This system provides customers a responsive storefront to browse, search, and order clothing items, and allows admins to manage products and orders.</w:t>
      </w:r>
    </w:p>
    <w:p w14:paraId="0B3EF5DB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Objectives:</w:t>
      </w:r>
    </w:p>
    <w:p w14:paraId="096A8EF4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Provide a digital storefront for ZOLD.</w:t>
      </w:r>
    </w:p>
    <w:p w14:paraId="57FAE98D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Improve sales channels and customer reach.</w:t>
      </w:r>
    </w:p>
    <w:p w14:paraId="4FDEA7EE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Provide secure and reliable order processing.</w:t>
      </w:r>
    </w:p>
    <w:p w14:paraId="2BDD29E8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Scope:</w:t>
      </w:r>
    </w:p>
    <w:p w14:paraId="5E9D77F4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In Scope: User Registration/Login, Product Browsing, Shopping Cart, Order Placement, Payment Integration, Order Tracking, Admin Panel.</w:t>
      </w:r>
    </w:p>
    <w:p w14:paraId="5A0FC134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Out of Scope: Mobile App, AI Recommendations, Multi-language Support (Phase 2).</w:t>
      </w:r>
    </w:p>
    <w:p w14:paraId="2973C182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Feasibility Summary:</w:t>
      </w:r>
    </w:p>
    <w:p w14:paraId="58D354FE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Technical: Feasible using modern web stack (React/Django or React/Node).</w:t>
      </w:r>
    </w:p>
    <w:p w14:paraId="3E707A0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Operational: Aligns with business goals for online expansion.</w:t>
      </w:r>
    </w:p>
    <w:p w14:paraId="7C062BA4" w14:textId="77777777" w:rsidR="00AB2D9A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Economic: Reasonable initial cost, expected revenue uplift.</w:t>
      </w:r>
    </w:p>
    <w:p w14:paraId="45BACD3E" w14:textId="77777777" w:rsidR="00A625CC" w:rsidRPr="00A625CC" w:rsidRDefault="00A625CC">
      <w:pPr>
        <w:rPr>
          <w:rFonts w:ascii="Times New Roman" w:hAnsi="Times New Roman" w:cs="Times New Roman"/>
          <w:sz w:val="28"/>
          <w:szCs w:val="28"/>
        </w:rPr>
      </w:pPr>
    </w:p>
    <w:p w14:paraId="13C52F43" w14:textId="77777777" w:rsidR="00AB2D9A" w:rsidRPr="00A625CC" w:rsidRDefault="008F4655">
      <w:pPr>
        <w:pStyle w:val="Heading2"/>
        <w:rPr>
          <w:rFonts w:ascii="Times New Roman" w:hAnsi="Times New Roman" w:cs="Times New Roman"/>
          <w:color w:val="EE0000"/>
          <w:sz w:val="28"/>
          <w:szCs w:val="28"/>
        </w:rPr>
      </w:pPr>
      <w:r w:rsidRPr="00A625CC">
        <w:rPr>
          <w:rFonts w:ascii="Times New Roman" w:hAnsi="Times New Roman" w:cs="Times New Roman"/>
          <w:color w:val="EE0000"/>
          <w:sz w:val="28"/>
          <w:szCs w:val="28"/>
        </w:rPr>
        <w:lastRenderedPageBreak/>
        <w:t>2. Software Requirement Specification (SRS)</w:t>
      </w:r>
    </w:p>
    <w:p w14:paraId="0EB2DA69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2.1 Introduction:</w:t>
      </w:r>
    </w:p>
    <w:p w14:paraId="7E71A30A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System Name: ZOLD Clothing Brand Website</w:t>
      </w:r>
    </w:p>
    <w:p w14:paraId="6888BFF9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Purpose: E-commerce platform for ZOLD customers to purchase products online.</w:t>
      </w:r>
    </w:p>
    <w:p w14:paraId="6139B1B6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Users: Customers, Admins</w:t>
      </w:r>
    </w:p>
    <w:p w14:paraId="7D636F6D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2.2 Functional Requirements:</w:t>
      </w:r>
    </w:p>
    <w:p w14:paraId="6AB6A068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User Management: Register/Login, Edit profile, View order history.</w:t>
      </w:r>
    </w:p>
    <w:p w14:paraId="7B34A0B3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Product Management: Browse by category, View product details, Search &amp; filter.</w:t>
      </w:r>
    </w:p>
    <w:p w14:paraId="2D05FAF3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Order Management: Add to cart, Place order, Payment, Track order, Cancel/Return.</w:t>
      </w:r>
    </w:p>
    <w:p w14:paraId="597902EF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Admin Features: CRUD products, Manage orders, View sales reports.</w:t>
      </w:r>
    </w:p>
    <w:p w14:paraId="12726FAE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2.3 Non-Functional Requirements:</w:t>
      </w:r>
    </w:p>
    <w:p w14:paraId="4B332C6B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Performance: Page load under 3 seconds for typical connections.</w:t>
      </w:r>
    </w:p>
    <w:p w14:paraId="053BE648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Security: Password hashing, HTTPS, secure payment gateway, input validation.</w:t>
      </w:r>
    </w:p>
    <w:p w14:paraId="65FE10BA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Usability: Responsive UI, accessible navigation.</w:t>
      </w:r>
    </w:p>
    <w:p w14:paraId="5ED48EBA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Scalability: Support for 1000+ concurrent users (initial target).</w:t>
      </w:r>
    </w:p>
    <w:p w14:paraId="1B7469A3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2.4 System Constraints:</w:t>
      </w:r>
    </w:p>
    <w:p w14:paraId="5C05538D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Browser compatibility for modern browsers (Chrome, Edge, Firefox, Safari).</w:t>
      </w:r>
    </w:p>
    <w:p w14:paraId="5363310C" w14:textId="77777777" w:rsidR="00AB2D9A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Payment integration via third-party gateway (e.g., Stripe/PayPal).</w:t>
      </w:r>
    </w:p>
    <w:p w14:paraId="5975F3F4" w14:textId="77777777" w:rsidR="00A625CC" w:rsidRPr="00A625CC" w:rsidRDefault="00A625CC">
      <w:pPr>
        <w:rPr>
          <w:rFonts w:ascii="Times New Roman" w:hAnsi="Times New Roman" w:cs="Times New Roman"/>
          <w:color w:val="EE0000"/>
          <w:sz w:val="28"/>
          <w:szCs w:val="28"/>
        </w:rPr>
      </w:pPr>
    </w:p>
    <w:p w14:paraId="1F5D779F" w14:textId="77777777" w:rsidR="00AB2D9A" w:rsidRPr="00A625CC" w:rsidRDefault="008F4655">
      <w:pPr>
        <w:pStyle w:val="Heading2"/>
        <w:rPr>
          <w:rFonts w:ascii="Times New Roman" w:hAnsi="Times New Roman" w:cs="Times New Roman"/>
          <w:color w:val="EE0000"/>
          <w:sz w:val="28"/>
          <w:szCs w:val="28"/>
        </w:rPr>
      </w:pPr>
      <w:r w:rsidRPr="00A625CC">
        <w:rPr>
          <w:rFonts w:ascii="Times New Roman" w:hAnsi="Times New Roman" w:cs="Times New Roman"/>
          <w:color w:val="EE0000"/>
          <w:sz w:val="28"/>
          <w:szCs w:val="28"/>
        </w:rPr>
        <w:lastRenderedPageBreak/>
        <w:t>3. Design Document</w:t>
      </w:r>
    </w:p>
    <w:p w14:paraId="5FC2D591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3.1 System Architecture:</w:t>
      </w:r>
    </w:p>
    <w:p w14:paraId="50880E7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Frontend: React (recommended) or plain HTML/CSS/JS for prototype.</w:t>
      </w:r>
    </w:p>
    <w:p w14:paraId="0E9FCF90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Backend: Node.js (Express) or Python (Django/Flask).</w:t>
      </w:r>
    </w:p>
    <w:p w14:paraId="23EA831B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Database: PostgreSQL or MySQL.</w:t>
      </w:r>
    </w:p>
    <w:p w14:paraId="76B47AB2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Hosting: Cloud (AWS / Heroku / DigitalOcean).</w:t>
      </w:r>
    </w:p>
    <w:p w14:paraId="04D40158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Payment Gateway: Stripe or PayPal.</w:t>
      </w:r>
    </w:p>
    <w:p w14:paraId="5444380D" w14:textId="77777777" w:rsidR="00AB2D9A" w:rsidRPr="00A625CC" w:rsidRDefault="008F4655">
      <w:pPr>
        <w:pStyle w:val="Heading3"/>
        <w:rPr>
          <w:rFonts w:ascii="Times New Roman" w:hAnsi="Times New Roman" w:cs="Times New Roman"/>
          <w:color w:val="EE0000"/>
          <w:sz w:val="28"/>
          <w:szCs w:val="28"/>
        </w:rPr>
      </w:pPr>
      <w:r w:rsidRPr="00A625CC">
        <w:rPr>
          <w:rFonts w:ascii="Times New Roman" w:hAnsi="Times New Roman" w:cs="Times New Roman"/>
          <w:color w:val="EE0000"/>
          <w:sz w:val="28"/>
          <w:szCs w:val="28"/>
        </w:rPr>
        <w:t>3.2 Module Design</w:t>
      </w:r>
    </w:p>
    <w:p w14:paraId="58273592" w14:textId="77777777" w:rsidR="00AB2D9A" w:rsidRPr="00A625CC" w:rsidRDefault="008F4655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A. User Module</w:t>
      </w:r>
    </w:p>
    <w:p w14:paraId="733EFCA0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Inputs: Username, Email, Password, Personal Details</w:t>
      </w:r>
    </w:p>
    <w:p w14:paraId="526E771E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Processes: Authentication, Profile Management, Order History Fetching</w:t>
      </w:r>
    </w:p>
    <w:p w14:paraId="72DC9070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Outputs: User Dashboard, Profile Details, Past Orders</w:t>
      </w:r>
    </w:p>
    <w:p w14:paraId="129E110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 xml:space="preserve">Entity: </w:t>
      </w:r>
      <w:proofErr w:type="gramStart"/>
      <w:r w:rsidRPr="00A625CC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A625CC">
        <w:rPr>
          <w:rFonts w:ascii="Times New Roman" w:hAnsi="Times New Roman" w:cs="Times New Roman"/>
          <w:sz w:val="28"/>
          <w:szCs w:val="28"/>
        </w:rPr>
        <w:t>UserID, Name, Email, Password, Address, Phone)</w:t>
      </w:r>
    </w:p>
    <w:p w14:paraId="54FFE23A" w14:textId="77777777" w:rsidR="00AB2D9A" w:rsidRPr="00A625CC" w:rsidRDefault="008F4655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B. Product Module</w:t>
      </w:r>
    </w:p>
    <w:p w14:paraId="7796BD1C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Inputs: Product details by admin (Name, Price, Size, Category, Stock, Image)</w:t>
      </w:r>
    </w:p>
    <w:p w14:paraId="6CE1C68B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Processes: Display catalog, filtering, search, stock validation</w:t>
      </w:r>
    </w:p>
    <w:p w14:paraId="2C8AA793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Outputs: Product list page, Product details page</w:t>
      </w:r>
    </w:p>
    <w:p w14:paraId="5E4B8D9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 xml:space="preserve">Entity: </w:t>
      </w:r>
      <w:proofErr w:type="gramStart"/>
      <w:r w:rsidRPr="00A625CC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A625CC">
        <w:rPr>
          <w:rFonts w:ascii="Times New Roman" w:hAnsi="Times New Roman" w:cs="Times New Roman"/>
          <w:sz w:val="28"/>
          <w:szCs w:val="28"/>
        </w:rPr>
        <w:t>ProductID, Name, Description, Price, Category, Stock, ImageURL)</w:t>
      </w:r>
    </w:p>
    <w:p w14:paraId="1383B5DF" w14:textId="77777777" w:rsidR="00AB2D9A" w:rsidRPr="00A625CC" w:rsidRDefault="008F4655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C. Order Module</w:t>
      </w:r>
    </w:p>
    <w:p w14:paraId="3EE4E196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Inputs: Cart items, UserID, Payment details</w:t>
      </w:r>
    </w:p>
    <w:p w14:paraId="6DAF0C75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Processes: Order validation, Payment processing, Invoice generation, Order status updates</w:t>
      </w:r>
    </w:p>
    <w:p w14:paraId="6F7DE3F4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Outputs: Order Confirmation, Tracking status, Order history</w:t>
      </w:r>
    </w:p>
    <w:p w14:paraId="4B9F06CB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lastRenderedPageBreak/>
        <w:t xml:space="preserve">Entities: </w:t>
      </w:r>
      <w:proofErr w:type="gramStart"/>
      <w:r w:rsidRPr="00A625CC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A625CC">
        <w:rPr>
          <w:rFonts w:ascii="Times New Roman" w:hAnsi="Times New Roman" w:cs="Times New Roman"/>
          <w:sz w:val="28"/>
          <w:szCs w:val="28"/>
        </w:rPr>
        <w:t xml:space="preserve">OrderID, UserID, TotalPrice, Status, Date), </w:t>
      </w:r>
      <w:proofErr w:type="gramStart"/>
      <w:r w:rsidRPr="00A625CC">
        <w:rPr>
          <w:rFonts w:ascii="Times New Roman" w:hAnsi="Times New Roman" w:cs="Times New Roman"/>
          <w:sz w:val="28"/>
          <w:szCs w:val="28"/>
        </w:rPr>
        <w:t>OrderItem(</w:t>
      </w:r>
      <w:proofErr w:type="gramEnd"/>
      <w:r w:rsidRPr="00A625CC">
        <w:rPr>
          <w:rFonts w:ascii="Times New Roman" w:hAnsi="Times New Roman" w:cs="Times New Roman"/>
          <w:sz w:val="28"/>
          <w:szCs w:val="28"/>
        </w:rPr>
        <w:t>OrderItemID, OrderID, ProductID, Quantity, Price)</w:t>
      </w:r>
    </w:p>
    <w:p w14:paraId="2ED47D0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br w:type="page"/>
      </w:r>
    </w:p>
    <w:p w14:paraId="28CD42DF" w14:textId="77777777" w:rsidR="00AB2D9A" w:rsidRPr="00A625CC" w:rsidRDefault="008F4655">
      <w:pPr>
        <w:pStyle w:val="Heading2"/>
        <w:rPr>
          <w:rFonts w:ascii="Times New Roman" w:hAnsi="Times New Roman" w:cs="Times New Roman"/>
          <w:color w:val="EE0000"/>
          <w:sz w:val="28"/>
          <w:szCs w:val="28"/>
        </w:rPr>
      </w:pPr>
      <w:r w:rsidRPr="00A625CC">
        <w:rPr>
          <w:rFonts w:ascii="Times New Roman" w:hAnsi="Times New Roman" w:cs="Times New Roman"/>
          <w:color w:val="EE0000"/>
          <w:sz w:val="28"/>
          <w:szCs w:val="28"/>
        </w:rPr>
        <w:lastRenderedPageBreak/>
        <w:t>4. Diagrams</w:t>
      </w:r>
    </w:p>
    <w:p w14:paraId="658B29DE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ER Diagram (Simplified):</w:t>
      </w:r>
    </w:p>
    <w:p w14:paraId="26D22715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10491" wp14:editId="72C8DCD4">
            <wp:extent cx="5486400" cy="3471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ld_er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06A6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Use Case Diagram (Simplified):</w:t>
      </w:r>
    </w:p>
    <w:p w14:paraId="05360D16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CAD06" wp14:editId="2D168A56">
            <wp:extent cx="5486400" cy="3501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ld_usecase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C55C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lastRenderedPageBreak/>
        <w:t>Class Diagram (Simplified):</w:t>
      </w:r>
    </w:p>
    <w:p w14:paraId="03C00F0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5BFD6" wp14:editId="415D503B">
            <wp:extent cx="5486400" cy="3471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ld_class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2049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br w:type="page"/>
      </w:r>
    </w:p>
    <w:p w14:paraId="649C78D1" w14:textId="77777777" w:rsidR="00AB2D9A" w:rsidRPr="008F4655" w:rsidRDefault="008F4655">
      <w:pPr>
        <w:pStyle w:val="Heading2"/>
        <w:rPr>
          <w:rFonts w:ascii="Times New Roman" w:hAnsi="Times New Roman" w:cs="Times New Roman"/>
          <w:color w:val="EE0000"/>
          <w:sz w:val="28"/>
          <w:szCs w:val="28"/>
        </w:rPr>
      </w:pPr>
      <w:r w:rsidRPr="008F4655">
        <w:rPr>
          <w:rFonts w:ascii="Times New Roman" w:hAnsi="Times New Roman" w:cs="Times New Roman"/>
          <w:color w:val="EE0000"/>
          <w:sz w:val="28"/>
          <w:szCs w:val="28"/>
        </w:rPr>
        <w:lastRenderedPageBreak/>
        <w:t>5. Additional Details</w:t>
      </w:r>
    </w:p>
    <w:p w14:paraId="61D3E422" w14:textId="77777777" w:rsidR="00AB2D9A" w:rsidRPr="008F4655" w:rsidRDefault="008F465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F4655">
        <w:rPr>
          <w:rFonts w:ascii="Times New Roman" w:hAnsi="Times New Roman" w:cs="Times New Roman"/>
          <w:color w:val="4F81BD" w:themeColor="accent1"/>
          <w:sz w:val="28"/>
          <w:szCs w:val="28"/>
        </w:rPr>
        <w:t>5.1 Sample REST API Endpoints:</w:t>
      </w:r>
    </w:p>
    <w:p w14:paraId="18E3D002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POST /api/register - Register user</w:t>
      </w:r>
    </w:p>
    <w:p w14:paraId="76AFA68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POST /api/login - Login and receive token</w:t>
      </w:r>
    </w:p>
    <w:p w14:paraId="4B948606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GET /api/products - List products (supports query params for filtering)</w:t>
      </w:r>
    </w:p>
    <w:p w14:paraId="1BE66D1F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GET /api/products/{id} - Product details</w:t>
      </w:r>
    </w:p>
    <w:p w14:paraId="71F5090A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POST /api/cart - Add item to cart</w:t>
      </w:r>
    </w:p>
    <w:p w14:paraId="6068A91C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GET /api/cart - View cart</w:t>
      </w:r>
    </w:p>
    <w:p w14:paraId="2A2C875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POST /api/orders - Create order (payment step)</w:t>
      </w:r>
    </w:p>
    <w:p w14:paraId="0950EB3A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GET /api/orders/{id} - Order details / tracking</w:t>
      </w:r>
    </w:p>
    <w:p w14:paraId="005CC2A7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PUT /api/admin/products - Admin Create/Update/Delete products (protected)</w:t>
      </w:r>
    </w:p>
    <w:p w14:paraId="01A42516" w14:textId="77777777" w:rsidR="00AB2D9A" w:rsidRPr="008F4655" w:rsidRDefault="008F465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F4655">
        <w:rPr>
          <w:rFonts w:ascii="Times New Roman" w:hAnsi="Times New Roman" w:cs="Times New Roman"/>
          <w:color w:val="4F81BD" w:themeColor="accent1"/>
          <w:sz w:val="28"/>
          <w:szCs w:val="28"/>
        </w:rPr>
        <w:t>5.2 Database Schema (Summary):</w:t>
      </w:r>
    </w:p>
    <w:p w14:paraId="112F7B1D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users (id, name, email, password_hash, address, phone, created_at)</w:t>
      </w:r>
    </w:p>
    <w:p w14:paraId="6592B946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products (id, name, description, price, category, stock, image_url, created_at)</w:t>
      </w:r>
    </w:p>
    <w:p w14:paraId="48DA9842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cart_items (id, user_id, product_id, quantity, added_at)</w:t>
      </w:r>
    </w:p>
    <w:p w14:paraId="050FF00D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orders (id, user_id, total_price, status, created_at)</w:t>
      </w:r>
    </w:p>
    <w:p w14:paraId="4F78CE8E" w14:textId="77777777" w:rsidR="00AB2D9A" w:rsidRPr="00A625CC" w:rsidRDefault="008F4655">
      <w:pPr>
        <w:rPr>
          <w:rFonts w:ascii="Times New Roman" w:hAnsi="Times New Roman" w:cs="Times New Roman"/>
          <w:sz w:val="28"/>
          <w:szCs w:val="28"/>
        </w:rPr>
      </w:pPr>
      <w:r w:rsidRPr="00A625CC">
        <w:rPr>
          <w:rFonts w:ascii="Times New Roman" w:hAnsi="Times New Roman" w:cs="Times New Roman"/>
          <w:sz w:val="28"/>
          <w:szCs w:val="28"/>
        </w:rPr>
        <w:t>- order_items (id, order_id, product_id, quantity, price)</w:t>
      </w:r>
    </w:p>
    <w:p w14:paraId="50D73112" w14:textId="69915B86" w:rsidR="00AB2D9A" w:rsidRPr="00A625CC" w:rsidRDefault="00AB2D9A">
      <w:pPr>
        <w:rPr>
          <w:rFonts w:ascii="Times New Roman" w:hAnsi="Times New Roman" w:cs="Times New Roman"/>
          <w:sz w:val="28"/>
          <w:szCs w:val="28"/>
        </w:rPr>
      </w:pPr>
    </w:p>
    <w:sectPr w:rsidR="00AB2D9A" w:rsidRPr="00A625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84285">
    <w:abstractNumId w:val="8"/>
  </w:num>
  <w:num w:numId="2" w16cid:durableId="730037999">
    <w:abstractNumId w:val="6"/>
  </w:num>
  <w:num w:numId="3" w16cid:durableId="2082948496">
    <w:abstractNumId w:val="5"/>
  </w:num>
  <w:num w:numId="4" w16cid:durableId="904947426">
    <w:abstractNumId w:val="4"/>
  </w:num>
  <w:num w:numId="5" w16cid:durableId="651063231">
    <w:abstractNumId w:val="7"/>
  </w:num>
  <w:num w:numId="6" w16cid:durableId="1202207340">
    <w:abstractNumId w:val="3"/>
  </w:num>
  <w:num w:numId="7" w16cid:durableId="1686397647">
    <w:abstractNumId w:val="2"/>
  </w:num>
  <w:num w:numId="8" w16cid:durableId="1623459397">
    <w:abstractNumId w:val="1"/>
  </w:num>
  <w:num w:numId="9" w16cid:durableId="205515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3F3"/>
    <w:rsid w:val="008F4655"/>
    <w:rsid w:val="00935917"/>
    <w:rsid w:val="00A625CC"/>
    <w:rsid w:val="00AA1D8D"/>
    <w:rsid w:val="00AB2D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3ED633B-BA43-4D32-AAF5-217513A8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S</cp:lastModifiedBy>
  <cp:revision>4</cp:revision>
  <dcterms:created xsi:type="dcterms:W3CDTF">2013-12-23T23:15:00Z</dcterms:created>
  <dcterms:modified xsi:type="dcterms:W3CDTF">2025-09-08T14:11:00Z</dcterms:modified>
  <cp:category/>
</cp:coreProperties>
</file>